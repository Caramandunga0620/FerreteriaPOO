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26B43" w14:textId="77777777" w:rsidR="004C0F3E" w:rsidRPr="001E75F0" w:rsidRDefault="00000000">
      <w:pPr>
        <w:pStyle w:val="Ttulo"/>
        <w:rPr>
          <w:lang w:val="es-PE"/>
        </w:rPr>
      </w:pPr>
      <w:r w:rsidRPr="001E75F0">
        <w:rPr>
          <w:lang w:val="es-PE"/>
        </w:rPr>
        <w:t>Trabajo de Campo - Programación Orientada a Objetos</w:t>
      </w:r>
    </w:p>
    <w:p w14:paraId="2709A3DC" w14:textId="77777777" w:rsidR="004C0F3E" w:rsidRPr="001E75F0" w:rsidRDefault="00000000">
      <w:pPr>
        <w:rPr>
          <w:lang w:val="es-PE"/>
        </w:rPr>
      </w:pPr>
      <w:r w:rsidRPr="001E75F0">
        <w:rPr>
          <w:lang w:val="es-PE"/>
        </w:rPr>
        <w:t>Tema: Modelado de una Ferretería en Java</w:t>
      </w:r>
    </w:p>
    <w:p w14:paraId="37E00371" w14:textId="77777777" w:rsidR="004C0F3E" w:rsidRPr="001E75F0" w:rsidRDefault="00000000">
      <w:pPr>
        <w:pStyle w:val="Ttulo1"/>
        <w:rPr>
          <w:lang w:val="es-PE"/>
        </w:rPr>
      </w:pPr>
      <w:r w:rsidRPr="001E75F0">
        <w:rPr>
          <w:lang w:val="es-PE"/>
        </w:rPr>
        <w:t>Integrantes del grupo:</w:t>
      </w:r>
    </w:p>
    <w:p w14:paraId="27F0DBB2" w14:textId="77777777" w:rsidR="004C0F3E" w:rsidRPr="001E75F0" w:rsidRDefault="00000000">
      <w:pPr>
        <w:rPr>
          <w:lang w:val="es-PE"/>
        </w:rPr>
      </w:pPr>
      <w:r w:rsidRPr="001E75F0">
        <w:rPr>
          <w:lang w:val="es-PE"/>
        </w:rPr>
        <w:t xml:space="preserve">1. </w:t>
      </w:r>
      <w:proofErr w:type="spellStart"/>
      <w:r w:rsidRPr="001E75F0">
        <w:rPr>
          <w:lang w:val="es-PE"/>
        </w:rPr>
        <w:t>Cedric</w:t>
      </w:r>
      <w:proofErr w:type="spellEnd"/>
      <w:r w:rsidRPr="001E75F0">
        <w:rPr>
          <w:lang w:val="es-PE"/>
        </w:rPr>
        <w:t xml:space="preserve"> </w:t>
      </w:r>
      <w:proofErr w:type="spellStart"/>
      <w:r w:rsidRPr="001E75F0">
        <w:rPr>
          <w:lang w:val="es-PE"/>
        </w:rPr>
        <w:t>Pieer</w:t>
      </w:r>
      <w:proofErr w:type="spellEnd"/>
      <w:r w:rsidRPr="001E75F0">
        <w:rPr>
          <w:lang w:val="es-PE"/>
        </w:rPr>
        <w:t xml:space="preserve"> Pariona Miranda</w:t>
      </w:r>
    </w:p>
    <w:p w14:paraId="5E2906BE" w14:textId="77777777" w:rsidR="004C0F3E" w:rsidRPr="001E75F0" w:rsidRDefault="00000000">
      <w:pPr>
        <w:rPr>
          <w:lang w:val="es-PE"/>
        </w:rPr>
      </w:pPr>
      <w:r w:rsidRPr="001E75F0">
        <w:rPr>
          <w:lang w:val="es-PE"/>
        </w:rPr>
        <w:t>2. Fernando José Valdivia Seminario</w:t>
      </w:r>
    </w:p>
    <w:p w14:paraId="66F48103" w14:textId="77777777" w:rsidR="004C0F3E" w:rsidRPr="001E75F0" w:rsidRDefault="00000000">
      <w:pPr>
        <w:rPr>
          <w:lang w:val="es-PE"/>
        </w:rPr>
      </w:pPr>
      <w:r w:rsidRPr="001E75F0">
        <w:rPr>
          <w:lang w:val="es-PE"/>
        </w:rPr>
        <w:t xml:space="preserve">3. Gerald </w:t>
      </w:r>
      <w:proofErr w:type="spellStart"/>
      <w:r w:rsidRPr="001E75F0">
        <w:rPr>
          <w:lang w:val="es-PE"/>
        </w:rPr>
        <w:t>Ameir</w:t>
      </w:r>
      <w:proofErr w:type="spellEnd"/>
      <w:r w:rsidRPr="001E75F0">
        <w:rPr>
          <w:lang w:val="es-PE"/>
        </w:rPr>
        <w:t xml:space="preserve"> Galindo Ruiz</w:t>
      </w:r>
    </w:p>
    <w:p w14:paraId="4D062FB3" w14:textId="77777777" w:rsidR="004C0F3E" w:rsidRPr="001E75F0" w:rsidRDefault="00000000">
      <w:pPr>
        <w:rPr>
          <w:lang w:val="es-PE"/>
        </w:rPr>
      </w:pPr>
      <w:r w:rsidRPr="001E75F0">
        <w:rPr>
          <w:lang w:val="es-PE"/>
        </w:rPr>
        <w:t>4. Pool Humberto Osores Monroy</w:t>
      </w:r>
    </w:p>
    <w:p w14:paraId="0160B72E" w14:textId="77777777" w:rsidR="004C0F3E" w:rsidRPr="001E75F0" w:rsidRDefault="00000000">
      <w:pPr>
        <w:rPr>
          <w:lang w:val="es-PE"/>
        </w:rPr>
      </w:pPr>
      <w:r w:rsidRPr="001E75F0">
        <w:rPr>
          <w:lang w:val="es-PE"/>
        </w:rPr>
        <w:t xml:space="preserve">5. Ricardo </w:t>
      </w:r>
      <w:proofErr w:type="spellStart"/>
      <w:r w:rsidRPr="001E75F0">
        <w:rPr>
          <w:lang w:val="es-PE"/>
        </w:rPr>
        <w:t>Andre</w:t>
      </w:r>
      <w:proofErr w:type="spellEnd"/>
      <w:r w:rsidRPr="001E75F0">
        <w:rPr>
          <w:lang w:val="es-PE"/>
        </w:rPr>
        <w:t xml:space="preserve"> </w:t>
      </w:r>
      <w:proofErr w:type="spellStart"/>
      <w:r w:rsidRPr="001E75F0">
        <w:rPr>
          <w:lang w:val="es-PE"/>
        </w:rPr>
        <w:t>Asorza</w:t>
      </w:r>
      <w:proofErr w:type="spellEnd"/>
      <w:r w:rsidRPr="001E75F0">
        <w:rPr>
          <w:lang w:val="es-PE"/>
        </w:rPr>
        <w:t xml:space="preserve"> Cantos</w:t>
      </w:r>
    </w:p>
    <w:p w14:paraId="76600852" w14:textId="77777777" w:rsidR="004C0F3E" w:rsidRPr="001E75F0" w:rsidRDefault="00000000">
      <w:pPr>
        <w:pStyle w:val="Ttulo1"/>
        <w:rPr>
          <w:lang w:val="es-PE"/>
        </w:rPr>
      </w:pPr>
      <w:r w:rsidRPr="001E75F0">
        <w:rPr>
          <w:lang w:val="es-PE"/>
        </w:rPr>
        <w:t>Introducción</w:t>
      </w:r>
    </w:p>
    <w:p w14:paraId="5D2C1CDC" w14:textId="77777777" w:rsidR="004C0F3E" w:rsidRPr="001E75F0" w:rsidRDefault="00000000">
      <w:pPr>
        <w:rPr>
          <w:lang w:val="es-PE"/>
        </w:rPr>
      </w:pPr>
      <w:r w:rsidRPr="001E75F0">
        <w:rPr>
          <w:lang w:val="es-PE"/>
        </w:rPr>
        <w:t>El presente trabajo de campo tiene como finalidad aplicar los principios de la Programación Orientada a Objetos (POO) en el modelado de un negocio: una ferretería. Se identificarán las clases principales que intervienen en su funcionamiento, sus atributos y métodos, y se presentará una implementación en Java.</w:t>
      </w:r>
    </w:p>
    <w:p w14:paraId="005C1F09" w14:textId="77777777" w:rsidR="004C0F3E" w:rsidRPr="001E75F0" w:rsidRDefault="00000000">
      <w:pPr>
        <w:pStyle w:val="Ttulo1"/>
        <w:rPr>
          <w:lang w:val="es-PE"/>
        </w:rPr>
      </w:pPr>
      <w:r w:rsidRPr="001E75F0">
        <w:rPr>
          <w:lang w:val="es-PE"/>
        </w:rPr>
        <w:t>Objetivos</w:t>
      </w:r>
    </w:p>
    <w:p w14:paraId="691F3A17" w14:textId="77777777" w:rsidR="004C0F3E" w:rsidRPr="001E75F0" w:rsidRDefault="00000000">
      <w:pPr>
        <w:rPr>
          <w:lang w:val="es-PE"/>
        </w:rPr>
      </w:pPr>
      <w:r w:rsidRPr="001E75F0">
        <w:rPr>
          <w:lang w:val="es-PE"/>
        </w:rPr>
        <w:t>1. Identificar los objetos del negocio ferretería.</w:t>
      </w:r>
    </w:p>
    <w:p w14:paraId="6E04696F" w14:textId="77777777" w:rsidR="004C0F3E" w:rsidRPr="001E75F0" w:rsidRDefault="00000000">
      <w:pPr>
        <w:rPr>
          <w:lang w:val="es-PE"/>
        </w:rPr>
      </w:pPr>
      <w:r w:rsidRPr="001E75F0">
        <w:rPr>
          <w:lang w:val="es-PE"/>
        </w:rPr>
        <w:t>2. Definir atributos y métodos de cada clase.</w:t>
      </w:r>
    </w:p>
    <w:p w14:paraId="3A4DB0D3" w14:textId="77777777" w:rsidR="004C0F3E" w:rsidRPr="001E75F0" w:rsidRDefault="00000000">
      <w:pPr>
        <w:rPr>
          <w:lang w:val="es-PE"/>
        </w:rPr>
      </w:pPr>
      <w:r w:rsidRPr="001E75F0">
        <w:rPr>
          <w:lang w:val="es-PE"/>
        </w:rPr>
        <w:t>3. Representar el modelo mediante UML.</w:t>
      </w:r>
    </w:p>
    <w:p w14:paraId="51855EE6" w14:textId="77777777" w:rsidR="004C0F3E" w:rsidRPr="001E75F0" w:rsidRDefault="00000000">
      <w:pPr>
        <w:rPr>
          <w:lang w:val="es-PE"/>
        </w:rPr>
      </w:pPr>
      <w:r w:rsidRPr="001E75F0">
        <w:rPr>
          <w:lang w:val="es-PE"/>
        </w:rPr>
        <w:t>4. Implementar el modelo en Java.</w:t>
      </w:r>
    </w:p>
    <w:p w14:paraId="04968C01" w14:textId="77777777" w:rsidR="004C0F3E" w:rsidRPr="001E75F0" w:rsidRDefault="00000000">
      <w:pPr>
        <w:rPr>
          <w:lang w:val="es-PE"/>
        </w:rPr>
      </w:pPr>
      <w:r w:rsidRPr="001E75F0">
        <w:rPr>
          <w:lang w:val="es-PE"/>
        </w:rPr>
        <w:t>5. Fomentar el trabajo colaborativo con control de versiones en GitHub.</w:t>
      </w:r>
    </w:p>
    <w:p w14:paraId="1E85ABCD" w14:textId="77777777" w:rsidR="004C0F3E" w:rsidRPr="001E75F0" w:rsidRDefault="00000000">
      <w:pPr>
        <w:pStyle w:val="Ttulo1"/>
        <w:rPr>
          <w:lang w:val="es-PE"/>
        </w:rPr>
      </w:pPr>
      <w:r w:rsidRPr="001E75F0">
        <w:rPr>
          <w:lang w:val="es-PE"/>
        </w:rPr>
        <w:t>Metodología</w:t>
      </w:r>
    </w:p>
    <w:p w14:paraId="091C9C1C" w14:textId="77777777" w:rsidR="004C0F3E" w:rsidRPr="001E75F0" w:rsidRDefault="00000000">
      <w:pPr>
        <w:rPr>
          <w:lang w:val="es-PE"/>
        </w:rPr>
      </w:pPr>
      <w:r w:rsidRPr="001E75F0">
        <w:rPr>
          <w:lang w:val="es-PE"/>
        </w:rPr>
        <w:t>Se eligió como caso de estudio una ferretería de barrio. Se analizaron los elementos más relevantes para su funcionamiento: productos, clientes, empleados, ventas y la propia ferretería. Estos se modelaron como clases en Java. El trabajo se dividió entre los cinco integrantes del grupo para asegurar una participación equitativa.</w:t>
      </w:r>
    </w:p>
    <w:p w14:paraId="299DA056" w14:textId="77777777" w:rsidR="004C0F3E" w:rsidRPr="001E75F0" w:rsidRDefault="00000000">
      <w:pPr>
        <w:pStyle w:val="Ttulo1"/>
        <w:rPr>
          <w:lang w:val="es-PE"/>
        </w:rPr>
      </w:pPr>
      <w:r w:rsidRPr="001E75F0">
        <w:rPr>
          <w:lang w:val="es-PE"/>
        </w:rPr>
        <w:lastRenderedPageBreak/>
        <w:t>División del trabajo por integrante</w:t>
      </w:r>
    </w:p>
    <w:p w14:paraId="1F1CC5A2" w14:textId="77777777" w:rsidR="004C0F3E" w:rsidRPr="001E75F0" w:rsidRDefault="00000000">
      <w:pPr>
        <w:rPr>
          <w:lang w:val="es-PE"/>
        </w:rPr>
      </w:pPr>
      <w:r w:rsidRPr="001E75F0">
        <w:rPr>
          <w:lang w:val="es-PE"/>
        </w:rPr>
        <w:t xml:space="preserve">1. </w:t>
      </w:r>
      <w:proofErr w:type="spellStart"/>
      <w:r w:rsidRPr="001E75F0">
        <w:rPr>
          <w:lang w:val="es-PE"/>
        </w:rPr>
        <w:t>Cedric</w:t>
      </w:r>
      <w:proofErr w:type="spellEnd"/>
      <w:r w:rsidRPr="001E75F0">
        <w:rPr>
          <w:lang w:val="es-PE"/>
        </w:rPr>
        <w:t xml:space="preserve"> </w:t>
      </w:r>
      <w:proofErr w:type="spellStart"/>
      <w:r w:rsidRPr="001E75F0">
        <w:rPr>
          <w:lang w:val="es-PE"/>
        </w:rPr>
        <w:t>Pieer</w:t>
      </w:r>
      <w:proofErr w:type="spellEnd"/>
      <w:r w:rsidRPr="001E75F0">
        <w:rPr>
          <w:lang w:val="es-PE"/>
        </w:rPr>
        <w:t xml:space="preserve"> Pariona Miranda: Clase Producto.java</w:t>
      </w:r>
    </w:p>
    <w:p w14:paraId="2DD688C8" w14:textId="77777777" w:rsidR="004C0F3E" w:rsidRPr="001E75F0" w:rsidRDefault="00000000">
      <w:pPr>
        <w:rPr>
          <w:lang w:val="es-PE"/>
        </w:rPr>
      </w:pPr>
      <w:r w:rsidRPr="001E75F0">
        <w:rPr>
          <w:lang w:val="es-PE"/>
        </w:rPr>
        <w:t>2. Fernando José Valdivia Seminario: Clase Cliente.java</w:t>
      </w:r>
    </w:p>
    <w:p w14:paraId="1A4A2B96" w14:textId="77777777" w:rsidR="004C0F3E" w:rsidRPr="001E75F0" w:rsidRDefault="00000000">
      <w:pPr>
        <w:rPr>
          <w:lang w:val="es-PE"/>
        </w:rPr>
      </w:pPr>
      <w:r w:rsidRPr="001E75F0">
        <w:rPr>
          <w:lang w:val="es-PE"/>
        </w:rPr>
        <w:t xml:space="preserve">3. Gerald </w:t>
      </w:r>
      <w:proofErr w:type="spellStart"/>
      <w:r w:rsidRPr="001E75F0">
        <w:rPr>
          <w:lang w:val="es-PE"/>
        </w:rPr>
        <w:t>Ameir</w:t>
      </w:r>
      <w:proofErr w:type="spellEnd"/>
      <w:r w:rsidRPr="001E75F0">
        <w:rPr>
          <w:lang w:val="es-PE"/>
        </w:rPr>
        <w:t xml:space="preserve"> Galindo Ruiz: Clase Empleado.java</w:t>
      </w:r>
    </w:p>
    <w:p w14:paraId="2A76E58C" w14:textId="77777777" w:rsidR="004C0F3E" w:rsidRPr="001E75F0" w:rsidRDefault="00000000">
      <w:pPr>
        <w:rPr>
          <w:lang w:val="es-PE"/>
        </w:rPr>
      </w:pPr>
      <w:r w:rsidRPr="001E75F0">
        <w:rPr>
          <w:lang w:val="es-PE"/>
        </w:rPr>
        <w:t>4. Pool Humberto Osores Monroy: Clase Venta.java</w:t>
      </w:r>
    </w:p>
    <w:p w14:paraId="2E50ED59" w14:textId="77777777" w:rsidR="004C0F3E" w:rsidRPr="001E75F0" w:rsidRDefault="00000000">
      <w:pPr>
        <w:rPr>
          <w:lang w:val="es-PE"/>
        </w:rPr>
      </w:pPr>
      <w:r w:rsidRPr="001E75F0">
        <w:rPr>
          <w:lang w:val="es-PE"/>
        </w:rPr>
        <w:t xml:space="preserve">5. Ricardo </w:t>
      </w:r>
      <w:proofErr w:type="spellStart"/>
      <w:r w:rsidRPr="001E75F0">
        <w:rPr>
          <w:lang w:val="es-PE"/>
        </w:rPr>
        <w:t>Andre</w:t>
      </w:r>
      <w:proofErr w:type="spellEnd"/>
      <w:r w:rsidRPr="001E75F0">
        <w:rPr>
          <w:lang w:val="es-PE"/>
        </w:rPr>
        <w:t xml:space="preserve"> </w:t>
      </w:r>
      <w:proofErr w:type="spellStart"/>
      <w:r w:rsidRPr="001E75F0">
        <w:rPr>
          <w:lang w:val="es-PE"/>
        </w:rPr>
        <w:t>Asorza</w:t>
      </w:r>
      <w:proofErr w:type="spellEnd"/>
      <w:r w:rsidRPr="001E75F0">
        <w:rPr>
          <w:lang w:val="es-PE"/>
        </w:rPr>
        <w:t xml:space="preserve"> Cantos: Clase Ferreteria.java y Main.java</w:t>
      </w:r>
    </w:p>
    <w:p w14:paraId="71AE3FBA" w14:textId="77777777" w:rsidR="004C0F3E" w:rsidRPr="001E75F0" w:rsidRDefault="00000000">
      <w:pPr>
        <w:pStyle w:val="Ttulo1"/>
        <w:rPr>
          <w:lang w:val="es-PE"/>
        </w:rPr>
      </w:pPr>
      <w:r w:rsidRPr="001E75F0">
        <w:rPr>
          <w:lang w:val="es-PE"/>
        </w:rPr>
        <w:t>Implementación en Java</w:t>
      </w:r>
    </w:p>
    <w:p w14:paraId="44CFBEF4" w14:textId="77777777" w:rsidR="004C0F3E" w:rsidRPr="001E75F0" w:rsidRDefault="00000000">
      <w:pPr>
        <w:rPr>
          <w:lang w:val="es-PE"/>
        </w:rPr>
      </w:pPr>
      <w:r w:rsidRPr="001E75F0">
        <w:rPr>
          <w:lang w:val="es-PE"/>
        </w:rPr>
        <w:br/>
        <w:t>// Producto.java</w:t>
      </w:r>
      <w:r w:rsidRPr="001E75F0">
        <w:rPr>
          <w:lang w:val="es-PE"/>
        </w:rPr>
        <w:br/>
      </w:r>
      <w:proofErr w:type="spellStart"/>
      <w:r w:rsidRPr="001E75F0">
        <w:rPr>
          <w:lang w:val="es-PE"/>
        </w:rPr>
        <w:t>class</w:t>
      </w:r>
      <w:proofErr w:type="spellEnd"/>
      <w:r w:rsidRPr="001E75F0">
        <w:rPr>
          <w:lang w:val="es-PE"/>
        </w:rPr>
        <w:t xml:space="preserve"> Producto {</w:t>
      </w:r>
      <w:r w:rsidRPr="001E75F0">
        <w:rPr>
          <w:lang w:val="es-PE"/>
        </w:rPr>
        <w:br/>
        <w:t xml:space="preserve">    </w:t>
      </w:r>
      <w:proofErr w:type="spellStart"/>
      <w:r w:rsidRPr="001E75F0">
        <w:rPr>
          <w:lang w:val="es-PE"/>
        </w:rPr>
        <w:t>String</w:t>
      </w:r>
      <w:proofErr w:type="spellEnd"/>
      <w:r w:rsidRPr="001E75F0">
        <w:rPr>
          <w:lang w:val="es-PE"/>
        </w:rPr>
        <w:t xml:space="preserve"> nombre;</w:t>
      </w:r>
      <w:r w:rsidRPr="001E75F0">
        <w:rPr>
          <w:lang w:val="es-PE"/>
        </w:rPr>
        <w:br/>
        <w:t xml:space="preserve">    </w:t>
      </w:r>
      <w:proofErr w:type="spellStart"/>
      <w:r w:rsidRPr="001E75F0">
        <w:rPr>
          <w:lang w:val="es-PE"/>
        </w:rPr>
        <w:t>double</w:t>
      </w:r>
      <w:proofErr w:type="spellEnd"/>
      <w:r w:rsidRPr="001E75F0">
        <w:rPr>
          <w:lang w:val="es-PE"/>
        </w:rPr>
        <w:t xml:space="preserve"> precio;</w:t>
      </w:r>
      <w:r w:rsidRPr="001E75F0">
        <w:rPr>
          <w:lang w:val="es-PE"/>
        </w:rPr>
        <w:br/>
        <w:t xml:space="preserve">    </w:t>
      </w:r>
      <w:proofErr w:type="spellStart"/>
      <w:r w:rsidRPr="001E75F0">
        <w:rPr>
          <w:lang w:val="es-PE"/>
        </w:rPr>
        <w:t>int</w:t>
      </w:r>
      <w:proofErr w:type="spellEnd"/>
      <w:r w:rsidRPr="001E75F0">
        <w:rPr>
          <w:lang w:val="es-PE"/>
        </w:rPr>
        <w:t xml:space="preserve"> stock;</w:t>
      </w:r>
      <w:r w:rsidRPr="001E75F0">
        <w:rPr>
          <w:lang w:val="es-PE"/>
        </w:rPr>
        <w:br/>
      </w:r>
      <w:r w:rsidRPr="001E75F0">
        <w:rPr>
          <w:lang w:val="es-PE"/>
        </w:rPr>
        <w:br/>
        <w:t xml:space="preserve">    Producto(</w:t>
      </w:r>
      <w:proofErr w:type="spellStart"/>
      <w:r w:rsidRPr="001E75F0">
        <w:rPr>
          <w:lang w:val="es-PE"/>
        </w:rPr>
        <w:t>String</w:t>
      </w:r>
      <w:proofErr w:type="spellEnd"/>
      <w:r w:rsidRPr="001E75F0">
        <w:rPr>
          <w:lang w:val="es-PE"/>
        </w:rPr>
        <w:t xml:space="preserve"> nombre, </w:t>
      </w:r>
      <w:proofErr w:type="spellStart"/>
      <w:r w:rsidRPr="001E75F0">
        <w:rPr>
          <w:lang w:val="es-PE"/>
        </w:rPr>
        <w:t>double</w:t>
      </w:r>
      <w:proofErr w:type="spellEnd"/>
      <w:r w:rsidRPr="001E75F0">
        <w:rPr>
          <w:lang w:val="es-PE"/>
        </w:rPr>
        <w:t xml:space="preserve"> precio, </w:t>
      </w:r>
      <w:proofErr w:type="spellStart"/>
      <w:r w:rsidRPr="001E75F0">
        <w:rPr>
          <w:lang w:val="es-PE"/>
        </w:rPr>
        <w:t>int</w:t>
      </w:r>
      <w:proofErr w:type="spellEnd"/>
      <w:r w:rsidRPr="001E75F0">
        <w:rPr>
          <w:lang w:val="es-PE"/>
        </w:rPr>
        <w:t xml:space="preserve"> stock) {</w:t>
      </w:r>
      <w:r w:rsidRPr="001E75F0">
        <w:rPr>
          <w:lang w:val="es-PE"/>
        </w:rPr>
        <w:br/>
        <w:t xml:space="preserve">        </w:t>
      </w:r>
      <w:proofErr w:type="spellStart"/>
      <w:r w:rsidRPr="001E75F0">
        <w:rPr>
          <w:lang w:val="es-PE"/>
        </w:rPr>
        <w:t>this.nombre</w:t>
      </w:r>
      <w:proofErr w:type="spellEnd"/>
      <w:r w:rsidRPr="001E75F0">
        <w:rPr>
          <w:lang w:val="es-PE"/>
        </w:rPr>
        <w:t xml:space="preserve"> = nombre;</w:t>
      </w:r>
      <w:r w:rsidRPr="001E75F0">
        <w:rPr>
          <w:lang w:val="es-PE"/>
        </w:rPr>
        <w:br/>
        <w:t xml:space="preserve">        </w:t>
      </w:r>
      <w:proofErr w:type="spellStart"/>
      <w:r w:rsidRPr="001E75F0">
        <w:rPr>
          <w:lang w:val="es-PE"/>
        </w:rPr>
        <w:t>this.precio</w:t>
      </w:r>
      <w:proofErr w:type="spellEnd"/>
      <w:r w:rsidRPr="001E75F0">
        <w:rPr>
          <w:lang w:val="es-PE"/>
        </w:rPr>
        <w:t xml:space="preserve"> = precio;</w:t>
      </w:r>
      <w:r w:rsidRPr="001E75F0">
        <w:rPr>
          <w:lang w:val="es-PE"/>
        </w:rPr>
        <w:br/>
        <w:t xml:space="preserve">        </w:t>
      </w:r>
      <w:proofErr w:type="spellStart"/>
      <w:r w:rsidRPr="001E75F0">
        <w:rPr>
          <w:lang w:val="es-PE"/>
        </w:rPr>
        <w:t>this.stock</w:t>
      </w:r>
      <w:proofErr w:type="spellEnd"/>
      <w:r w:rsidRPr="001E75F0">
        <w:rPr>
          <w:lang w:val="es-PE"/>
        </w:rPr>
        <w:t xml:space="preserve"> = stock;</w:t>
      </w:r>
      <w:r w:rsidRPr="001E75F0">
        <w:rPr>
          <w:lang w:val="es-PE"/>
        </w:rPr>
        <w:br/>
        <w:t xml:space="preserve">    }</w:t>
      </w:r>
      <w:r w:rsidRPr="001E75F0">
        <w:rPr>
          <w:lang w:val="es-PE"/>
        </w:rPr>
        <w:br/>
      </w:r>
      <w:r w:rsidRPr="001E75F0">
        <w:rPr>
          <w:lang w:val="es-PE"/>
        </w:rPr>
        <w:br/>
        <w:t xml:space="preserve">    </w:t>
      </w:r>
      <w:proofErr w:type="spellStart"/>
      <w:r w:rsidRPr="001E75F0">
        <w:rPr>
          <w:lang w:val="es-PE"/>
        </w:rPr>
        <w:t>void</w:t>
      </w:r>
      <w:proofErr w:type="spellEnd"/>
      <w:r w:rsidRPr="001E75F0">
        <w:rPr>
          <w:lang w:val="es-PE"/>
        </w:rPr>
        <w:t xml:space="preserve"> vender(</w:t>
      </w:r>
      <w:proofErr w:type="spellStart"/>
      <w:r w:rsidRPr="001E75F0">
        <w:rPr>
          <w:lang w:val="es-PE"/>
        </w:rPr>
        <w:t>int</w:t>
      </w:r>
      <w:proofErr w:type="spellEnd"/>
      <w:r w:rsidRPr="001E75F0">
        <w:rPr>
          <w:lang w:val="es-PE"/>
        </w:rPr>
        <w:t xml:space="preserve"> cantidad) {</w:t>
      </w:r>
      <w:r w:rsidRPr="001E75F0">
        <w:rPr>
          <w:lang w:val="es-PE"/>
        </w:rPr>
        <w:br/>
        <w:t xml:space="preserve">        </w:t>
      </w:r>
      <w:proofErr w:type="spellStart"/>
      <w:r w:rsidRPr="001E75F0">
        <w:rPr>
          <w:lang w:val="es-PE"/>
        </w:rPr>
        <w:t>if</w:t>
      </w:r>
      <w:proofErr w:type="spellEnd"/>
      <w:r w:rsidRPr="001E75F0">
        <w:rPr>
          <w:lang w:val="es-PE"/>
        </w:rPr>
        <w:t xml:space="preserve"> (cantidad &lt;= stock) {</w:t>
      </w:r>
      <w:r w:rsidRPr="001E75F0">
        <w:rPr>
          <w:lang w:val="es-PE"/>
        </w:rPr>
        <w:br/>
        <w:t xml:space="preserve">            stock -= cantidad;</w:t>
      </w:r>
      <w:r w:rsidRPr="001E75F0">
        <w:rPr>
          <w:lang w:val="es-PE"/>
        </w:rPr>
        <w:br/>
        <w:t xml:space="preserve">            </w:t>
      </w:r>
      <w:proofErr w:type="spellStart"/>
      <w:r w:rsidRPr="001E75F0">
        <w:rPr>
          <w:lang w:val="es-PE"/>
        </w:rPr>
        <w:t>System.out.println</w:t>
      </w:r>
      <w:proofErr w:type="spellEnd"/>
      <w:r w:rsidRPr="001E75F0">
        <w:rPr>
          <w:lang w:val="es-PE"/>
        </w:rPr>
        <w:t>("Venta realizada: " + cantidad + " " + nombre);</w:t>
      </w:r>
      <w:r w:rsidRPr="001E75F0">
        <w:rPr>
          <w:lang w:val="es-PE"/>
        </w:rPr>
        <w:br/>
        <w:t xml:space="preserve">        } </w:t>
      </w:r>
      <w:proofErr w:type="spellStart"/>
      <w:r w:rsidRPr="001E75F0">
        <w:rPr>
          <w:lang w:val="es-PE"/>
        </w:rPr>
        <w:t>else</w:t>
      </w:r>
      <w:proofErr w:type="spellEnd"/>
      <w:r w:rsidRPr="001E75F0">
        <w:rPr>
          <w:lang w:val="es-PE"/>
        </w:rPr>
        <w:t xml:space="preserve"> {</w:t>
      </w:r>
      <w:r w:rsidRPr="001E75F0">
        <w:rPr>
          <w:lang w:val="es-PE"/>
        </w:rPr>
        <w:br/>
        <w:t xml:space="preserve">            </w:t>
      </w:r>
      <w:proofErr w:type="spellStart"/>
      <w:r w:rsidRPr="001E75F0">
        <w:rPr>
          <w:lang w:val="es-PE"/>
        </w:rPr>
        <w:t>System.out.println</w:t>
      </w:r>
      <w:proofErr w:type="spellEnd"/>
      <w:r w:rsidRPr="001E75F0">
        <w:rPr>
          <w:lang w:val="es-PE"/>
        </w:rPr>
        <w:t>("Stock insuficiente de " + nombre);</w:t>
      </w:r>
      <w:r w:rsidRPr="001E75F0">
        <w:rPr>
          <w:lang w:val="es-PE"/>
        </w:rPr>
        <w:br/>
        <w:t xml:space="preserve">        }</w:t>
      </w:r>
      <w:r w:rsidRPr="001E75F0">
        <w:rPr>
          <w:lang w:val="es-PE"/>
        </w:rPr>
        <w:br/>
        <w:t xml:space="preserve">    }</w:t>
      </w:r>
      <w:r w:rsidRPr="001E75F0">
        <w:rPr>
          <w:lang w:val="es-PE"/>
        </w:rPr>
        <w:br/>
      </w:r>
      <w:r w:rsidRPr="001E75F0">
        <w:rPr>
          <w:lang w:val="es-PE"/>
        </w:rPr>
        <w:br/>
        <w:t xml:space="preserve">    </w:t>
      </w:r>
      <w:proofErr w:type="spellStart"/>
      <w:r w:rsidRPr="001E75F0">
        <w:rPr>
          <w:lang w:val="es-PE"/>
        </w:rPr>
        <w:t>void</w:t>
      </w:r>
      <w:proofErr w:type="spellEnd"/>
      <w:r w:rsidRPr="001E75F0">
        <w:rPr>
          <w:lang w:val="es-PE"/>
        </w:rPr>
        <w:t xml:space="preserve"> reponer(</w:t>
      </w:r>
      <w:proofErr w:type="spellStart"/>
      <w:r w:rsidRPr="001E75F0">
        <w:rPr>
          <w:lang w:val="es-PE"/>
        </w:rPr>
        <w:t>int</w:t>
      </w:r>
      <w:proofErr w:type="spellEnd"/>
      <w:r w:rsidRPr="001E75F0">
        <w:rPr>
          <w:lang w:val="es-PE"/>
        </w:rPr>
        <w:t xml:space="preserve"> cantidad) {</w:t>
      </w:r>
      <w:r w:rsidRPr="001E75F0">
        <w:rPr>
          <w:lang w:val="es-PE"/>
        </w:rPr>
        <w:br/>
        <w:t xml:space="preserve">        stock += cantidad;</w:t>
      </w:r>
      <w:r w:rsidRPr="001E75F0">
        <w:rPr>
          <w:lang w:val="es-PE"/>
        </w:rPr>
        <w:br/>
        <w:t xml:space="preserve">        </w:t>
      </w:r>
      <w:proofErr w:type="spellStart"/>
      <w:r w:rsidRPr="001E75F0">
        <w:rPr>
          <w:lang w:val="es-PE"/>
        </w:rPr>
        <w:t>System.out.println</w:t>
      </w:r>
      <w:proofErr w:type="spellEnd"/>
      <w:r w:rsidRPr="001E75F0">
        <w:rPr>
          <w:lang w:val="es-PE"/>
        </w:rPr>
        <w:t>("Se repuso " + cantidad + " unidades de " + nombre);</w:t>
      </w:r>
      <w:r w:rsidRPr="001E75F0">
        <w:rPr>
          <w:lang w:val="es-PE"/>
        </w:rPr>
        <w:br/>
        <w:t xml:space="preserve">    }</w:t>
      </w:r>
      <w:r w:rsidRPr="001E75F0">
        <w:rPr>
          <w:lang w:val="es-PE"/>
        </w:rPr>
        <w:br/>
        <w:t>}</w:t>
      </w:r>
      <w:r w:rsidRPr="001E75F0">
        <w:rPr>
          <w:lang w:val="es-PE"/>
        </w:rPr>
        <w:br/>
      </w:r>
      <w:r w:rsidRPr="001E75F0">
        <w:rPr>
          <w:lang w:val="es-PE"/>
        </w:rPr>
        <w:br/>
        <w:t>// Cliente.java</w:t>
      </w:r>
      <w:r w:rsidRPr="001E75F0">
        <w:rPr>
          <w:lang w:val="es-PE"/>
        </w:rPr>
        <w:br/>
      </w:r>
      <w:proofErr w:type="spellStart"/>
      <w:r w:rsidRPr="001E75F0">
        <w:rPr>
          <w:lang w:val="es-PE"/>
        </w:rPr>
        <w:t>class</w:t>
      </w:r>
      <w:proofErr w:type="spellEnd"/>
      <w:r w:rsidRPr="001E75F0">
        <w:rPr>
          <w:lang w:val="es-PE"/>
        </w:rPr>
        <w:t xml:space="preserve"> Cliente {</w:t>
      </w:r>
      <w:r w:rsidRPr="001E75F0">
        <w:rPr>
          <w:lang w:val="es-PE"/>
        </w:rPr>
        <w:br/>
        <w:t xml:space="preserve">    </w:t>
      </w:r>
      <w:proofErr w:type="spellStart"/>
      <w:r w:rsidRPr="001E75F0">
        <w:rPr>
          <w:lang w:val="es-PE"/>
        </w:rPr>
        <w:t>String</w:t>
      </w:r>
      <w:proofErr w:type="spellEnd"/>
      <w:r w:rsidRPr="001E75F0">
        <w:rPr>
          <w:lang w:val="es-PE"/>
        </w:rPr>
        <w:t xml:space="preserve"> nombre;</w:t>
      </w:r>
      <w:r w:rsidRPr="001E75F0">
        <w:rPr>
          <w:lang w:val="es-PE"/>
        </w:rPr>
        <w:br/>
      </w:r>
      <w:r w:rsidRPr="001E75F0">
        <w:rPr>
          <w:lang w:val="es-PE"/>
        </w:rPr>
        <w:lastRenderedPageBreak/>
        <w:t xml:space="preserve">    </w:t>
      </w:r>
      <w:proofErr w:type="spellStart"/>
      <w:r w:rsidRPr="001E75F0">
        <w:rPr>
          <w:lang w:val="es-PE"/>
        </w:rPr>
        <w:t>String</w:t>
      </w:r>
      <w:proofErr w:type="spellEnd"/>
      <w:r w:rsidRPr="001E75F0">
        <w:rPr>
          <w:lang w:val="es-PE"/>
        </w:rPr>
        <w:t xml:space="preserve"> </w:t>
      </w:r>
      <w:proofErr w:type="spellStart"/>
      <w:r w:rsidRPr="001E75F0">
        <w:rPr>
          <w:lang w:val="es-PE"/>
        </w:rPr>
        <w:t>dni</w:t>
      </w:r>
      <w:proofErr w:type="spellEnd"/>
      <w:r w:rsidRPr="001E75F0">
        <w:rPr>
          <w:lang w:val="es-PE"/>
        </w:rPr>
        <w:t>;</w:t>
      </w:r>
      <w:r w:rsidRPr="001E75F0">
        <w:rPr>
          <w:lang w:val="es-PE"/>
        </w:rPr>
        <w:br/>
      </w:r>
      <w:r w:rsidRPr="001E75F0">
        <w:rPr>
          <w:lang w:val="es-PE"/>
        </w:rPr>
        <w:br/>
        <w:t xml:space="preserve">    Cliente(</w:t>
      </w:r>
      <w:proofErr w:type="spellStart"/>
      <w:r w:rsidRPr="001E75F0">
        <w:rPr>
          <w:lang w:val="es-PE"/>
        </w:rPr>
        <w:t>String</w:t>
      </w:r>
      <w:proofErr w:type="spellEnd"/>
      <w:r w:rsidRPr="001E75F0">
        <w:rPr>
          <w:lang w:val="es-PE"/>
        </w:rPr>
        <w:t xml:space="preserve"> nombre, </w:t>
      </w:r>
      <w:proofErr w:type="spellStart"/>
      <w:r w:rsidRPr="001E75F0">
        <w:rPr>
          <w:lang w:val="es-PE"/>
        </w:rPr>
        <w:t>String</w:t>
      </w:r>
      <w:proofErr w:type="spellEnd"/>
      <w:r w:rsidRPr="001E75F0">
        <w:rPr>
          <w:lang w:val="es-PE"/>
        </w:rPr>
        <w:t xml:space="preserve"> </w:t>
      </w:r>
      <w:proofErr w:type="spellStart"/>
      <w:r w:rsidRPr="001E75F0">
        <w:rPr>
          <w:lang w:val="es-PE"/>
        </w:rPr>
        <w:t>dni</w:t>
      </w:r>
      <w:proofErr w:type="spellEnd"/>
      <w:r w:rsidRPr="001E75F0">
        <w:rPr>
          <w:lang w:val="es-PE"/>
        </w:rPr>
        <w:t>) {</w:t>
      </w:r>
      <w:r w:rsidRPr="001E75F0">
        <w:rPr>
          <w:lang w:val="es-PE"/>
        </w:rPr>
        <w:br/>
        <w:t xml:space="preserve">        </w:t>
      </w:r>
      <w:proofErr w:type="spellStart"/>
      <w:r w:rsidRPr="001E75F0">
        <w:rPr>
          <w:lang w:val="es-PE"/>
        </w:rPr>
        <w:t>this.nombre</w:t>
      </w:r>
      <w:proofErr w:type="spellEnd"/>
      <w:r w:rsidRPr="001E75F0">
        <w:rPr>
          <w:lang w:val="es-PE"/>
        </w:rPr>
        <w:t xml:space="preserve"> = nombre;</w:t>
      </w:r>
      <w:r w:rsidRPr="001E75F0">
        <w:rPr>
          <w:lang w:val="es-PE"/>
        </w:rPr>
        <w:br/>
        <w:t xml:space="preserve">        </w:t>
      </w:r>
      <w:proofErr w:type="spellStart"/>
      <w:r w:rsidRPr="001E75F0">
        <w:rPr>
          <w:lang w:val="es-PE"/>
        </w:rPr>
        <w:t>this.dni</w:t>
      </w:r>
      <w:proofErr w:type="spellEnd"/>
      <w:r w:rsidRPr="001E75F0">
        <w:rPr>
          <w:lang w:val="es-PE"/>
        </w:rPr>
        <w:t xml:space="preserve"> = </w:t>
      </w:r>
      <w:proofErr w:type="spellStart"/>
      <w:r w:rsidRPr="001E75F0">
        <w:rPr>
          <w:lang w:val="es-PE"/>
        </w:rPr>
        <w:t>dni</w:t>
      </w:r>
      <w:proofErr w:type="spellEnd"/>
      <w:r w:rsidRPr="001E75F0">
        <w:rPr>
          <w:lang w:val="es-PE"/>
        </w:rPr>
        <w:t>;</w:t>
      </w:r>
      <w:r w:rsidRPr="001E75F0">
        <w:rPr>
          <w:lang w:val="es-PE"/>
        </w:rPr>
        <w:br/>
        <w:t xml:space="preserve">    }</w:t>
      </w:r>
      <w:r w:rsidRPr="001E75F0">
        <w:rPr>
          <w:lang w:val="es-PE"/>
        </w:rPr>
        <w:br/>
      </w:r>
      <w:r w:rsidRPr="001E75F0">
        <w:rPr>
          <w:lang w:val="es-PE"/>
        </w:rPr>
        <w:br/>
        <w:t xml:space="preserve">    </w:t>
      </w:r>
      <w:proofErr w:type="spellStart"/>
      <w:r w:rsidRPr="001E75F0">
        <w:rPr>
          <w:lang w:val="es-PE"/>
        </w:rPr>
        <w:t>void</w:t>
      </w:r>
      <w:proofErr w:type="spellEnd"/>
      <w:r w:rsidRPr="001E75F0">
        <w:rPr>
          <w:lang w:val="es-PE"/>
        </w:rPr>
        <w:t xml:space="preserve"> comprar(Producto </w:t>
      </w:r>
      <w:proofErr w:type="spellStart"/>
      <w:r w:rsidRPr="001E75F0">
        <w:rPr>
          <w:lang w:val="es-PE"/>
        </w:rPr>
        <w:t>producto</w:t>
      </w:r>
      <w:proofErr w:type="spellEnd"/>
      <w:r w:rsidRPr="001E75F0">
        <w:rPr>
          <w:lang w:val="es-PE"/>
        </w:rPr>
        <w:t xml:space="preserve">, </w:t>
      </w:r>
      <w:proofErr w:type="spellStart"/>
      <w:r w:rsidRPr="001E75F0">
        <w:rPr>
          <w:lang w:val="es-PE"/>
        </w:rPr>
        <w:t>int</w:t>
      </w:r>
      <w:proofErr w:type="spellEnd"/>
      <w:r w:rsidRPr="001E75F0">
        <w:rPr>
          <w:lang w:val="es-PE"/>
        </w:rPr>
        <w:t xml:space="preserve"> cantidad) {</w:t>
      </w:r>
      <w:r w:rsidRPr="001E75F0">
        <w:rPr>
          <w:lang w:val="es-PE"/>
        </w:rPr>
        <w:br/>
        <w:t xml:space="preserve">        </w:t>
      </w:r>
      <w:proofErr w:type="spellStart"/>
      <w:r w:rsidRPr="001E75F0">
        <w:rPr>
          <w:lang w:val="es-PE"/>
        </w:rPr>
        <w:t>System.out.println</w:t>
      </w:r>
      <w:proofErr w:type="spellEnd"/>
      <w:r w:rsidRPr="001E75F0">
        <w:rPr>
          <w:lang w:val="es-PE"/>
        </w:rPr>
        <w:t xml:space="preserve">(nombre + " compró " + cantidad + " " + </w:t>
      </w:r>
      <w:proofErr w:type="spellStart"/>
      <w:r w:rsidRPr="001E75F0">
        <w:rPr>
          <w:lang w:val="es-PE"/>
        </w:rPr>
        <w:t>producto.nombre</w:t>
      </w:r>
      <w:proofErr w:type="spellEnd"/>
      <w:r w:rsidRPr="001E75F0">
        <w:rPr>
          <w:lang w:val="es-PE"/>
        </w:rPr>
        <w:t>);</w:t>
      </w:r>
      <w:r w:rsidRPr="001E75F0">
        <w:rPr>
          <w:lang w:val="es-PE"/>
        </w:rPr>
        <w:br/>
        <w:t xml:space="preserve">        </w:t>
      </w:r>
      <w:proofErr w:type="spellStart"/>
      <w:r w:rsidRPr="001E75F0">
        <w:rPr>
          <w:lang w:val="es-PE"/>
        </w:rPr>
        <w:t>producto.vender</w:t>
      </w:r>
      <w:proofErr w:type="spellEnd"/>
      <w:r w:rsidRPr="001E75F0">
        <w:rPr>
          <w:lang w:val="es-PE"/>
        </w:rPr>
        <w:t>(cantidad);</w:t>
      </w:r>
      <w:r w:rsidRPr="001E75F0">
        <w:rPr>
          <w:lang w:val="es-PE"/>
        </w:rPr>
        <w:br/>
        <w:t xml:space="preserve">    }</w:t>
      </w:r>
      <w:r w:rsidRPr="001E75F0">
        <w:rPr>
          <w:lang w:val="es-PE"/>
        </w:rPr>
        <w:br/>
        <w:t>}</w:t>
      </w:r>
      <w:r w:rsidRPr="001E75F0">
        <w:rPr>
          <w:lang w:val="es-PE"/>
        </w:rPr>
        <w:br/>
      </w:r>
      <w:r w:rsidRPr="001E75F0">
        <w:rPr>
          <w:lang w:val="es-PE"/>
        </w:rPr>
        <w:br/>
        <w:t>// Empleado.java</w:t>
      </w:r>
      <w:r w:rsidRPr="001E75F0">
        <w:rPr>
          <w:lang w:val="es-PE"/>
        </w:rPr>
        <w:br/>
      </w:r>
      <w:proofErr w:type="spellStart"/>
      <w:r w:rsidRPr="001E75F0">
        <w:rPr>
          <w:lang w:val="es-PE"/>
        </w:rPr>
        <w:t>class</w:t>
      </w:r>
      <w:proofErr w:type="spellEnd"/>
      <w:r w:rsidRPr="001E75F0">
        <w:rPr>
          <w:lang w:val="es-PE"/>
        </w:rPr>
        <w:t xml:space="preserve"> Empleado {</w:t>
      </w:r>
      <w:r w:rsidRPr="001E75F0">
        <w:rPr>
          <w:lang w:val="es-PE"/>
        </w:rPr>
        <w:br/>
        <w:t xml:space="preserve">    </w:t>
      </w:r>
      <w:proofErr w:type="spellStart"/>
      <w:r w:rsidRPr="001E75F0">
        <w:rPr>
          <w:lang w:val="es-PE"/>
        </w:rPr>
        <w:t>String</w:t>
      </w:r>
      <w:proofErr w:type="spellEnd"/>
      <w:r w:rsidRPr="001E75F0">
        <w:rPr>
          <w:lang w:val="es-PE"/>
        </w:rPr>
        <w:t xml:space="preserve"> nombre;</w:t>
      </w:r>
      <w:r w:rsidRPr="001E75F0">
        <w:rPr>
          <w:lang w:val="es-PE"/>
        </w:rPr>
        <w:br/>
        <w:t xml:space="preserve">    </w:t>
      </w:r>
      <w:proofErr w:type="spellStart"/>
      <w:r w:rsidRPr="001E75F0">
        <w:rPr>
          <w:lang w:val="es-PE"/>
        </w:rPr>
        <w:t>String</w:t>
      </w:r>
      <w:proofErr w:type="spellEnd"/>
      <w:r w:rsidRPr="001E75F0">
        <w:rPr>
          <w:lang w:val="es-PE"/>
        </w:rPr>
        <w:t xml:space="preserve"> cargo;</w:t>
      </w:r>
      <w:r w:rsidRPr="001E75F0">
        <w:rPr>
          <w:lang w:val="es-PE"/>
        </w:rPr>
        <w:br/>
      </w:r>
      <w:r w:rsidRPr="001E75F0">
        <w:rPr>
          <w:lang w:val="es-PE"/>
        </w:rPr>
        <w:br/>
        <w:t xml:space="preserve">    Empleado(</w:t>
      </w:r>
      <w:proofErr w:type="spellStart"/>
      <w:r w:rsidRPr="001E75F0">
        <w:rPr>
          <w:lang w:val="es-PE"/>
        </w:rPr>
        <w:t>String</w:t>
      </w:r>
      <w:proofErr w:type="spellEnd"/>
      <w:r w:rsidRPr="001E75F0">
        <w:rPr>
          <w:lang w:val="es-PE"/>
        </w:rPr>
        <w:t xml:space="preserve"> nombre, </w:t>
      </w:r>
      <w:proofErr w:type="spellStart"/>
      <w:r w:rsidRPr="001E75F0">
        <w:rPr>
          <w:lang w:val="es-PE"/>
        </w:rPr>
        <w:t>String</w:t>
      </w:r>
      <w:proofErr w:type="spellEnd"/>
      <w:r w:rsidRPr="001E75F0">
        <w:rPr>
          <w:lang w:val="es-PE"/>
        </w:rPr>
        <w:t xml:space="preserve"> cargo) {</w:t>
      </w:r>
      <w:r w:rsidRPr="001E75F0">
        <w:rPr>
          <w:lang w:val="es-PE"/>
        </w:rPr>
        <w:br/>
        <w:t xml:space="preserve">        </w:t>
      </w:r>
      <w:proofErr w:type="spellStart"/>
      <w:r w:rsidRPr="001E75F0">
        <w:rPr>
          <w:lang w:val="es-PE"/>
        </w:rPr>
        <w:t>this.nombre</w:t>
      </w:r>
      <w:proofErr w:type="spellEnd"/>
      <w:r w:rsidRPr="001E75F0">
        <w:rPr>
          <w:lang w:val="es-PE"/>
        </w:rPr>
        <w:t xml:space="preserve"> = nombre;</w:t>
      </w:r>
      <w:r w:rsidRPr="001E75F0">
        <w:rPr>
          <w:lang w:val="es-PE"/>
        </w:rPr>
        <w:br/>
        <w:t xml:space="preserve">        </w:t>
      </w:r>
      <w:proofErr w:type="spellStart"/>
      <w:r w:rsidRPr="001E75F0">
        <w:rPr>
          <w:lang w:val="es-PE"/>
        </w:rPr>
        <w:t>this.cargo</w:t>
      </w:r>
      <w:proofErr w:type="spellEnd"/>
      <w:r w:rsidRPr="001E75F0">
        <w:rPr>
          <w:lang w:val="es-PE"/>
        </w:rPr>
        <w:t xml:space="preserve"> = cargo;</w:t>
      </w:r>
      <w:r w:rsidRPr="001E75F0">
        <w:rPr>
          <w:lang w:val="es-PE"/>
        </w:rPr>
        <w:br/>
        <w:t xml:space="preserve">    }</w:t>
      </w:r>
      <w:r w:rsidRPr="001E75F0">
        <w:rPr>
          <w:lang w:val="es-PE"/>
        </w:rPr>
        <w:br/>
      </w:r>
      <w:r w:rsidRPr="001E75F0">
        <w:rPr>
          <w:lang w:val="es-PE"/>
        </w:rPr>
        <w:br/>
        <w:t xml:space="preserve">    </w:t>
      </w:r>
      <w:proofErr w:type="spellStart"/>
      <w:r w:rsidRPr="001E75F0">
        <w:rPr>
          <w:lang w:val="es-PE"/>
        </w:rPr>
        <w:t>void</w:t>
      </w:r>
      <w:proofErr w:type="spellEnd"/>
      <w:r w:rsidRPr="001E75F0">
        <w:rPr>
          <w:lang w:val="es-PE"/>
        </w:rPr>
        <w:t xml:space="preserve"> </w:t>
      </w:r>
      <w:proofErr w:type="spellStart"/>
      <w:r w:rsidRPr="001E75F0">
        <w:rPr>
          <w:lang w:val="es-PE"/>
        </w:rPr>
        <w:t>atenderCliente</w:t>
      </w:r>
      <w:proofErr w:type="spellEnd"/>
      <w:r w:rsidRPr="001E75F0">
        <w:rPr>
          <w:lang w:val="es-PE"/>
        </w:rPr>
        <w:t>(Cliente cliente) {</w:t>
      </w:r>
      <w:r w:rsidRPr="001E75F0">
        <w:rPr>
          <w:lang w:val="es-PE"/>
        </w:rPr>
        <w:br/>
        <w:t xml:space="preserve">        </w:t>
      </w:r>
      <w:proofErr w:type="spellStart"/>
      <w:r w:rsidRPr="001E75F0">
        <w:rPr>
          <w:lang w:val="es-PE"/>
        </w:rPr>
        <w:t>System.out.println</w:t>
      </w:r>
      <w:proofErr w:type="spellEnd"/>
      <w:r w:rsidRPr="001E75F0">
        <w:rPr>
          <w:lang w:val="es-PE"/>
        </w:rPr>
        <w:t xml:space="preserve">(nombre + " atendió a " + </w:t>
      </w:r>
      <w:proofErr w:type="spellStart"/>
      <w:r w:rsidRPr="001E75F0">
        <w:rPr>
          <w:lang w:val="es-PE"/>
        </w:rPr>
        <w:t>cliente.nombre</w:t>
      </w:r>
      <w:proofErr w:type="spellEnd"/>
      <w:r w:rsidRPr="001E75F0">
        <w:rPr>
          <w:lang w:val="es-PE"/>
        </w:rPr>
        <w:t>);</w:t>
      </w:r>
      <w:r w:rsidRPr="001E75F0">
        <w:rPr>
          <w:lang w:val="es-PE"/>
        </w:rPr>
        <w:br/>
        <w:t xml:space="preserve">    }</w:t>
      </w:r>
      <w:r w:rsidRPr="001E75F0">
        <w:rPr>
          <w:lang w:val="es-PE"/>
        </w:rPr>
        <w:br/>
        <w:t>}</w:t>
      </w:r>
      <w:r w:rsidRPr="001E75F0">
        <w:rPr>
          <w:lang w:val="es-PE"/>
        </w:rPr>
        <w:br/>
      </w:r>
      <w:r w:rsidRPr="001E75F0">
        <w:rPr>
          <w:lang w:val="es-PE"/>
        </w:rPr>
        <w:br/>
        <w:t>// Venta.java</w:t>
      </w:r>
      <w:r w:rsidRPr="001E75F0">
        <w:rPr>
          <w:lang w:val="es-PE"/>
        </w:rPr>
        <w:br/>
      </w:r>
      <w:proofErr w:type="spellStart"/>
      <w:r w:rsidRPr="001E75F0">
        <w:rPr>
          <w:lang w:val="es-PE"/>
        </w:rPr>
        <w:t>class</w:t>
      </w:r>
      <w:proofErr w:type="spellEnd"/>
      <w:r w:rsidRPr="001E75F0">
        <w:rPr>
          <w:lang w:val="es-PE"/>
        </w:rPr>
        <w:t xml:space="preserve"> Venta {</w:t>
      </w:r>
      <w:r w:rsidRPr="001E75F0">
        <w:rPr>
          <w:lang w:val="es-PE"/>
        </w:rPr>
        <w:br/>
        <w:t xml:space="preserve">    Cliente </w:t>
      </w:r>
      <w:proofErr w:type="spellStart"/>
      <w:r w:rsidRPr="001E75F0">
        <w:rPr>
          <w:lang w:val="es-PE"/>
        </w:rPr>
        <w:t>cliente</w:t>
      </w:r>
      <w:proofErr w:type="spellEnd"/>
      <w:r w:rsidRPr="001E75F0">
        <w:rPr>
          <w:lang w:val="es-PE"/>
        </w:rPr>
        <w:t>;</w:t>
      </w:r>
      <w:r w:rsidRPr="001E75F0">
        <w:rPr>
          <w:lang w:val="es-PE"/>
        </w:rPr>
        <w:br/>
        <w:t xml:space="preserve">    Producto </w:t>
      </w:r>
      <w:proofErr w:type="spellStart"/>
      <w:r w:rsidRPr="001E75F0">
        <w:rPr>
          <w:lang w:val="es-PE"/>
        </w:rPr>
        <w:t>producto</w:t>
      </w:r>
      <w:proofErr w:type="spellEnd"/>
      <w:r w:rsidRPr="001E75F0">
        <w:rPr>
          <w:lang w:val="es-PE"/>
        </w:rPr>
        <w:t>;</w:t>
      </w:r>
      <w:r w:rsidRPr="001E75F0">
        <w:rPr>
          <w:lang w:val="es-PE"/>
        </w:rPr>
        <w:br/>
        <w:t xml:space="preserve">    </w:t>
      </w:r>
      <w:proofErr w:type="spellStart"/>
      <w:r w:rsidRPr="001E75F0">
        <w:rPr>
          <w:lang w:val="es-PE"/>
        </w:rPr>
        <w:t>int</w:t>
      </w:r>
      <w:proofErr w:type="spellEnd"/>
      <w:r w:rsidRPr="001E75F0">
        <w:rPr>
          <w:lang w:val="es-PE"/>
        </w:rPr>
        <w:t xml:space="preserve"> cantidad;</w:t>
      </w:r>
      <w:r w:rsidRPr="001E75F0">
        <w:rPr>
          <w:lang w:val="es-PE"/>
        </w:rPr>
        <w:br/>
      </w:r>
      <w:r w:rsidRPr="001E75F0">
        <w:rPr>
          <w:lang w:val="es-PE"/>
        </w:rPr>
        <w:br/>
        <w:t xml:space="preserve">    Venta(Cliente </w:t>
      </w:r>
      <w:proofErr w:type="spellStart"/>
      <w:r w:rsidRPr="001E75F0">
        <w:rPr>
          <w:lang w:val="es-PE"/>
        </w:rPr>
        <w:t>cliente</w:t>
      </w:r>
      <w:proofErr w:type="spellEnd"/>
      <w:r w:rsidRPr="001E75F0">
        <w:rPr>
          <w:lang w:val="es-PE"/>
        </w:rPr>
        <w:t xml:space="preserve">, Producto </w:t>
      </w:r>
      <w:proofErr w:type="spellStart"/>
      <w:r w:rsidRPr="001E75F0">
        <w:rPr>
          <w:lang w:val="es-PE"/>
        </w:rPr>
        <w:t>producto</w:t>
      </w:r>
      <w:proofErr w:type="spellEnd"/>
      <w:r w:rsidRPr="001E75F0">
        <w:rPr>
          <w:lang w:val="es-PE"/>
        </w:rPr>
        <w:t xml:space="preserve">, </w:t>
      </w:r>
      <w:proofErr w:type="spellStart"/>
      <w:r w:rsidRPr="001E75F0">
        <w:rPr>
          <w:lang w:val="es-PE"/>
        </w:rPr>
        <w:t>int</w:t>
      </w:r>
      <w:proofErr w:type="spellEnd"/>
      <w:r w:rsidRPr="001E75F0">
        <w:rPr>
          <w:lang w:val="es-PE"/>
        </w:rPr>
        <w:t xml:space="preserve"> cantidad) {</w:t>
      </w:r>
      <w:r w:rsidRPr="001E75F0">
        <w:rPr>
          <w:lang w:val="es-PE"/>
        </w:rPr>
        <w:br/>
        <w:t xml:space="preserve">        </w:t>
      </w:r>
      <w:proofErr w:type="spellStart"/>
      <w:r w:rsidRPr="001E75F0">
        <w:rPr>
          <w:lang w:val="es-PE"/>
        </w:rPr>
        <w:t>this.cliente</w:t>
      </w:r>
      <w:proofErr w:type="spellEnd"/>
      <w:r w:rsidRPr="001E75F0">
        <w:rPr>
          <w:lang w:val="es-PE"/>
        </w:rPr>
        <w:t xml:space="preserve"> = cliente;</w:t>
      </w:r>
      <w:r w:rsidRPr="001E75F0">
        <w:rPr>
          <w:lang w:val="es-PE"/>
        </w:rPr>
        <w:br/>
        <w:t xml:space="preserve">        </w:t>
      </w:r>
      <w:proofErr w:type="spellStart"/>
      <w:r w:rsidRPr="001E75F0">
        <w:rPr>
          <w:lang w:val="es-PE"/>
        </w:rPr>
        <w:t>this.producto</w:t>
      </w:r>
      <w:proofErr w:type="spellEnd"/>
      <w:r w:rsidRPr="001E75F0">
        <w:rPr>
          <w:lang w:val="es-PE"/>
        </w:rPr>
        <w:t xml:space="preserve"> = producto;</w:t>
      </w:r>
      <w:r w:rsidRPr="001E75F0">
        <w:rPr>
          <w:lang w:val="es-PE"/>
        </w:rPr>
        <w:br/>
        <w:t xml:space="preserve">        </w:t>
      </w:r>
      <w:proofErr w:type="spellStart"/>
      <w:r w:rsidRPr="001E75F0">
        <w:rPr>
          <w:lang w:val="es-PE"/>
        </w:rPr>
        <w:t>this.cantidad</w:t>
      </w:r>
      <w:proofErr w:type="spellEnd"/>
      <w:r w:rsidRPr="001E75F0">
        <w:rPr>
          <w:lang w:val="es-PE"/>
        </w:rPr>
        <w:t xml:space="preserve"> = cantidad;</w:t>
      </w:r>
      <w:r w:rsidRPr="001E75F0">
        <w:rPr>
          <w:lang w:val="es-PE"/>
        </w:rPr>
        <w:br/>
        <w:t xml:space="preserve">    }</w:t>
      </w:r>
      <w:r w:rsidRPr="001E75F0">
        <w:rPr>
          <w:lang w:val="es-PE"/>
        </w:rPr>
        <w:br/>
      </w:r>
      <w:r w:rsidRPr="001E75F0">
        <w:rPr>
          <w:lang w:val="es-PE"/>
        </w:rPr>
        <w:br/>
        <w:t xml:space="preserve">    </w:t>
      </w:r>
      <w:proofErr w:type="spellStart"/>
      <w:r w:rsidRPr="001E75F0">
        <w:rPr>
          <w:lang w:val="es-PE"/>
        </w:rPr>
        <w:t>void</w:t>
      </w:r>
      <w:proofErr w:type="spellEnd"/>
      <w:r w:rsidRPr="001E75F0">
        <w:rPr>
          <w:lang w:val="es-PE"/>
        </w:rPr>
        <w:t xml:space="preserve"> </w:t>
      </w:r>
      <w:proofErr w:type="spellStart"/>
      <w:r w:rsidRPr="001E75F0">
        <w:rPr>
          <w:lang w:val="es-PE"/>
        </w:rPr>
        <w:t>registrarVenta</w:t>
      </w:r>
      <w:proofErr w:type="spellEnd"/>
      <w:r w:rsidRPr="001E75F0">
        <w:rPr>
          <w:lang w:val="es-PE"/>
        </w:rPr>
        <w:t>() {</w:t>
      </w:r>
      <w:r w:rsidRPr="001E75F0">
        <w:rPr>
          <w:lang w:val="es-PE"/>
        </w:rPr>
        <w:br/>
        <w:t xml:space="preserve">        </w:t>
      </w:r>
      <w:proofErr w:type="spellStart"/>
      <w:r w:rsidRPr="001E75F0">
        <w:rPr>
          <w:lang w:val="es-PE"/>
        </w:rPr>
        <w:t>double</w:t>
      </w:r>
      <w:proofErr w:type="spellEnd"/>
      <w:r w:rsidRPr="001E75F0">
        <w:rPr>
          <w:lang w:val="es-PE"/>
        </w:rPr>
        <w:t xml:space="preserve"> monto = cantidad * </w:t>
      </w:r>
      <w:proofErr w:type="spellStart"/>
      <w:r w:rsidRPr="001E75F0">
        <w:rPr>
          <w:lang w:val="es-PE"/>
        </w:rPr>
        <w:t>producto.precio</w:t>
      </w:r>
      <w:proofErr w:type="spellEnd"/>
      <w:r w:rsidRPr="001E75F0">
        <w:rPr>
          <w:lang w:val="es-PE"/>
        </w:rPr>
        <w:t>;</w:t>
      </w:r>
      <w:r w:rsidRPr="001E75F0">
        <w:rPr>
          <w:lang w:val="es-PE"/>
        </w:rPr>
        <w:br/>
        <w:t xml:space="preserve">        </w:t>
      </w:r>
      <w:proofErr w:type="spellStart"/>
      <w:r w:rsidRPr="001E75F0">
        <w:rPr>
          <w:lang w:val="es-PE"/>
        </w:rPr>
        <w:t>System.out.println</w:t>
      </w:r>
      <w:proofErr w:type="spellEnd"/>
      <w:r w:rsidRPr="001E75F0">
        <w:rPr>
          <w:lang w:val="es-PE"/>
        </w:rPr>
        <w:t xml:space="preserve">("Venta registrada: " + </w:t>
      </w:r>
      <w:proofErr w:type="spellStart"/>
      <w:r w:rsidRPr="001E75F0">
        <w:rPr>
          <w:lang w:val="es-PE"/>
        </w:rPr>
        <w:t>cliente.nombre</w:t>
      </w:r>
      <w:proofErr w:type="spellEnd"/>
      <w:r w:rsidRPr="001E75F0">
        <w:rPr>
          <w:lang w:val="es-PE"/>
        </w:rPr>
        <w:t xml:space="preserve"> + " compró " +</w:t>
      </w:r>
      <w:r w:rsidRPr="001E75F0">
        <w:rPr>
          <w:lang w:val="es-PE"/>
        </w:rPr>
        <w:br/>
      </w:r>
      <w:r w:rsidRPr="001E75F0">
        <w:rPr>
          <w:lang w:val="es-PE"/>
        </w:rPr>
        <w:lastRenderedPageBreak/>
        <w:t xml:space="preserve">                           cantidad + " " + </w:t>
      </w:r>
      <w:proofErr w:type="spellStart"/>
      <w:r w:rsidRPr="001E75F0">
        <w:rPr>
          <w:lang w:val="es-PE"/>
        </w:rPr>
        <w:t>producto.nombre</w:t>
      </w:r>
      <w:proofErr w:type="spellEnd"/>
      <w:r w:rsidRPr="001E75F0">
        <w:rPr>
          <w:lang w:val="es-PE"/>
        </w:rPr>
        <w:t xml:space="preserve"> + " por S/" + monto);</w:t>
      </w:r>
      <w:r w:rsidRPr="001E75F0">
        <w:rPr>
          <w:lang w:val="es-PE"/>
        </w:rPr>
        <w:br/>
        <w:t xml:space="preserve">    }</w:t>
      </w:r>
      <w:r w:rsidRPr="001E75F0">
        <w:rPr>
          <w:lang w:val="es-PE"/>
        </w:rPr>
        <w:br/>
        <w:t>}</w:t>
      </w:r>
      <w:r w:rsidRPr="001E75F0">
        <w:rPr>
          <w:lang w:val="es-PE"/>
        </w:rPr>
        <w:br/>
      </w:r>
      <w:r w:rsidRPr="001E75F0">
        <w:rPr>
          <w:lang w:val="es-PE"/>
        </w:rPr>
        <w:br/>
        <w:t>// Ferreteria.java y Main.java</w:t>
      </w:r>
      <w:r w:rsidRPr="001E75F0">
        <w:rPr>
          <w:lang w:val="es-PE"/>
        </w:rPr>
        <w:br/>
      </w:r>
      <w:proofErr w:type="spellStart"/>
      <w:r w:rsidRPr="001E75F0">
        <w:rPr>
          <w:lang w:val="es-PE"/>
        </w:rPr>
        <w:t>class</w:t>
      </w:r>
      <w:proofErr w:type="spellEnd"/>
      <w:r w:rsidRPr="001E75F0">
        <w:rPr>
          <w:lang w:val="es-PE"/>
        </w:rPr>
        <w:t xml:space="preserve"> </w:t>
      </w:r>
      <w:proofErr w:type="spellStart"/>
      <w:r w:rsidRPr="001E75F0">
        <w:rPr>
          <w:lang w:val="es-PE"/>
        </w:rPr>
        <w:t>Ferreteria</w:t>
      </w:r>
      <w:proofErr w:type="spellEnd"/>
      <w:r w:rsidRPr="001E75F0">
        <w:rPr>
          <w:lang w:val="es-PE"/>
        </w:rPr>
        <w:t xml:space="preserve"> {</w:t>
      </w:r>
      <w:r w:rsidRPr="001E75F0">
        <w:rPr>
          <w:lang w:val="es-PE"/>
        </w:rPr>
        <w:br/>
        <w:t xml:space="preserve">    </w:t>
      </w:r>
      <w:proofErr w:type="spellStart"/>
      <w:r w:rsidRPr="001E75F0">
        <w:rPr>
          <w:lang w:val="es-PE"/>
        </w:rPr>
        <w:t>String</w:t>
      </w:r>
      <w:proofErr w:type="spellEnd"/>
      <w:r w:rsidRPr="001E75F0">
        <w:rPr>
          <w:lang w:val="es-PE"/>
        </w:rPr>
        <w:t xml:space="preserve"> nombre;</w:t>
      </w:r>
      <w:r w:rsidRPr="001E75F0">
        <w:rPr>
          <w:lang w:val="es-PE"/>
        </w:rPr>
        <w:br/>
      </w:r>
      <w:r w:rsidRPr="001E75F0">
        <w:rPr>
          <w:lang w:val="es-PE"/>
        </w:rPr>
        <w:br/>
        <w:t xml:space="preserve">    </w:t>
      </w:r>
      <w:proofErr w:type="spellStart"/>
      <w:r w:rsidRPr="001E75F0">
        <w:rPr>
          <w:lang w:val="es-PE"/>
        </w:rPr>
        <w:t>Ferreteria</w:t>
      </w:r>
      <w:proofErr w:type="spellEnd"/>
      <w:r w:rsidRPr="001E75F0">
        <w:rPr>
          <w:lang w:val="es-PE"/>
        </w:rPr>
        <w:t>(</w:t>
      </w:r>
      <w:proofErr w:type="spellStart"/>
      <w:r w:rsidRPr="001E75F0">
        <w:rPr>
          <w:lang w:val="es-PE"/>
        </w:rPr>
        <w:t>String</w:t>
      </w:r>
      <w:proofErr w:type="spellEnd"/>
      <w:r w:rsidRPr="001E75F0">
        <w:rPr>
          <w:lang w:val="es-PE"/>
        </w:rPr>
        <w:t xml:space="preserve"> nombre) {</w:t>
      </w:r>
      <w:r w:rsidRPr="001E75F0">
        <w:rPr>
          <w:lang w:val="es-PE"/>
        </w:rPr>
        <w:br/>
        <w:t xml:space="preserve">        </w:t>
      </w:r>
      <w:proofErr w:type="spellStart"/>
      <w:r w:rsidRPr="001E75F0">
        <w:rPr>
          <w:lang w:val="es-PE"/>
        </w:rPr>
        <w:t>this.nombre</w:t>
      </w:r>
      <w:proofErr w:type="spellEnd"/>
      <w:r w:rsidRPr="001E75F0">
        <w:rPr>
          <w:lang w:val="es-PE"/>
        </w:rPr>
        <w:t xml:space="preserve"> = nombre;</w:t>
      </w:r>
      <w:r w:rsidRPr="001E75F0">
        <w:rPr>
          <w:lang w:val="es-PE"/>
        </w:rPr>
        <w:br/>
        <w:t xml:space="preserve">    }</w:t>
      </w:r>
      <w:r w:rsidRPr="001E75F0">
        <w:rPr>
          <w:lang w:val="es-PE"/>
        </w:rPr>
        <w:br/>
      </w:r>
      <w:r w:rsidRPr="001E75F0">
        <w:rPr>
          <w:lang w:val="es-PE"/>
        </w:rPr>
        <w:br/>
        <w:t xml:space="preserve">    </w:t>
      </w:r>
      <w:proofErr w:type="spellStart"/>
      <w:r w:rsidRPr="001E75F0">
        <w:rPr>
          <w:lang w:val="es-PE"/>
        </w:rPr>
        <w:t>void</w:t>
      </w:r>
      <w:proofErr w:type="spellEnd"/>
      <w:r w:rsidRPr="001E75F0">
        <w:rPr>
          <w:lang w:val="es-PE"/>
        </w:rPr>
        <w:t xml:space="preserve"> </w:t>
      </w:r>
      <w:proofErr w:type="spellStart"/>
      <w:r w:rsidRPr="001E75F0">
        <w:rPr>
          <w:lang w:val="es-PE"/>
        </w:rPr>
        <w:t>mostrarInfo</w:t>
      </w:r>
      <w:proofErr w:type="spellEnd"/>
      <w:r w:rsidRPr="001E75F0">
        <w:rPr>
          <w:lang w:val="es-PE"/>
        </w:rPr>
        <w:t>() {</w:t>
      </w:r>
      <w:r w:rsidRPr="001E75F0">
        <w:rPr>
          <w:lang w:val="es-PE"/>
        </w:rPr>
        <w:br/>
        <w:t xml:space="preserve">        </w:t>
      </w:r>
      <w:proofErr w:type="spellStart"/>
      <w:r w:rsidRPr="001E75F0">
        <w:rPr>
          <w:lang w:val="es-PE"/>
        </w:rPr>
        <w:t>System.out.println</w:t>
      </w:r>
      <w:proofErr w:type="spellEnd"/>
      <w:r w:rsidRPr="001E75F0">
        <w:rPr>
          <w:lang w:val="es-PE"/>
        </w:rPr>
        <w:t>("Bienvenido a la ferretería " + nombre);</w:t>
      </w:r>
      <w:r w:rsidRPr="001E75F0">
        <w:rPr>
          <w:lang w:val="es-PE"/>
        </w:rPr>
        <w:br/>
        <w:t xml:space="preserve">    }</w:t>
      </w:r>
      <w:r w:rsidRPr="001E75F0">
        <w:rPr>
          <w:lang w:val="es-PE"/>
        </w:rPr>
        <w:br/>
        <w:t>}</w:t>
      </w:r>
      <w:r w:rsidRPr="001E75F0">
        <w:rPr>
          <w:lang w:val="es-PE"/>
        </w:rPr>
        <w:br/>
      </w:r>
      <w:r w:rsidRPr="001E75F0">
        <w:rPr>
          <w:lang w:val="es-PE"/>
        </w:rPr>
        <w:br/>
      </w:r>
      <w:proofErr w:type="spellStart"/>
      <w:r w:rsidRPr="001E75F0">
        <w:rPr>
          <w:lang w:val="es-PE"/>
        </w:rPr>
        <w:t>public</w:t>
      </w:r>
      <w:proofErr w:type="spellEnd"/>
      <w:r w:rsidRPr="001E75F0">
        <w:rPr>
          <w:lang w:val="es-PE"/>
        </w:rPr>
        <w:t xml:space="preserve"> </w:t>
      </w:r>
      <w:proofErr w:type="spellStart"/>
      <w:r w:rsidRPr="001E75F0">
        <w:rPr>
          <w:lang w:val="es-PE"/>
        </w:rPr>
        <w:t>class</w:t>
      </w:r>
      <w:proofErr w:type="spellEnd"/>
      <w:r w:rsidRPr="001E75F0">
        <w:rPr>
          <w:lang w:val="es-PE"/>
        </w:rPr>
        <w:t xml:space="preserve"> </w:t>
      </w:r>
      <w:proofErr w:type="spellStart"/>
      <w:r w:rsidRPr="001E75F0">
        <w:rPr>
          <w:lang w:val="es-PE"/>
        </w:rPr>
        <w:t>Main</w:t>
      </w:r>
      <w:proofErr w:type="spellEnd"/>
      <w:r w:rsidRPr="001E75F0">
        <w:rPr>
          <w:lang w:val="es-PE"/>
        </w:rPr>
        <w:t xml:space="preserve"> {</w:t>
      </w:r>
      <w:r w:rsidRPr="001E75F0">
        <w:rPr>
          <w:lang w:val="es-PE"/>
        </w:rPr>
        <w:br/>
        <w:t xml:space="preserve">    </w:t>
      </w:r>
      <w:proofErr w:type="spellStart"/>
      <w:r w:rsidRPr="001E75F0">
        <w:rPr>
          <w:lang w:val="es-PE"/>
        </w:rPr>
        <w:t>public</w:t>
      </w:r>
      <w:proofErr w:type="spellEnd"/>
      <w:r w:rsidRPr="001E75F0">
        <w:rPr>
          <w:lang w:val="es-PE"/>
        </w:rPr>
        <w:t xml:space="preserve"> </w:t>
      </w:r>
      <w:proofErr w:type="spellStart"/>
      <w:r w:rsidRPr="001E75F0">
        <w:rPr>
          <w:lang w:val="es-PE"/>
        </w:rPr>
        <w:t>static</w:t>
      </w:r>
      <w:proofErr w:type="spellEnd"/>
      <w:r w:rsidRPr="001E75F0">
        <w:rPr>
          <w:lang w:val="es-PE"/>
        </w:rPr>
        <w:t xml:space="preserve"> </w:t>
      </w:r>
      <w:proofErr w:type="spellStart"/>
      <w:r w:rsidRPr="001E75F0">
        <w:rPr>
          <w:lang w:val="es-PE"/>
        </w:rPr>
        <w:t>void</w:t>
      </w:r>
      <w:proofErr w:type="spellEnd"/>
      <w:r w:rsidRPr="001E75F0">
        <w:rPr>
          <w:lang w:val="es-PE"/>
        </w:rPr>
        <w:t xml:space="preserve"> </w:t>
      </w:r>
      <w:proofErr w:type="spellStart"/>
      <w:r w:rsidRPr="001E75F0">
        <w:rPr>
          <w:lang w:val="es-PE"/>
        </w:rPr>
        <w:t>main</w:t>
      </w:r>
      <w:proofErr w:type="spellEnd"/>
      <w:r w:rsidRPr="001E75F0">
        <w:rPr>
          <w:lang w:val="es-PE"/>
        </w:rPr>
        <w:t>(</w:t>
      </w:r>
      <w:proofErr w:type="spellStart"/>
      <w:r w:rsidRPr="001E75F0">
        <w:rPr>
          <w:lang w:val="es-PE"/>
        </w:rPr>
        <w:t>String</w:t>
      </w:r>
      <w:proofErr w:type="spellEnd"/>
      <w:r w:rsidRPr="001E75F0">
        <w:rPr>
          <w:lang w:val="es-PE"/>
        </w:rPr>
        <w:t xml:space="preserve">[] </w:t>
      </w:r>
      <w:proofErr w:type="spellStart"/>
      <w:r w:rsidRPr="001E75F0">
        <w:rPr>
          <w:lang w:val="es-PE"/>
        </w:rPr>
        <w:t>args</w:t>
      </w:r>
      <w:proofErr w:type="spellEnd"/>
      <w:r w:rsidRPr="001E75F0">
        <w:rPr>
          <w:lang w:val="es-PE"/>
        </w:rPr>
        <w:t>) {</w:t>
      </w:r>
      <w:r w:rsidRPr="001E75F0">
        <w:rPr>
          <w:lang w:val="es-PE"/>
        </w:rPr>
        <w:br/>
        <w:t xml:space="preserve">        </w:t>
      </w:r>
      <w:proofErr w:type="spellStart"/>
      <w:r w:rsidRPr="001E75F0">
        <w:rPr>
          <w:lang w:val="es-PE"/>
        </w:rPr>
        <w:t>Ferreteria</w:t>
      </w:r>
      <w:proofErr w:type="spellEnd"/>
      <w:r w:rsidRPr="001E75F0">
        <w:rPr>
          <w:lang w:val="es-PE"/>
        </w:rPr>
        <w:t xml:space="preserve"> </w:t>
      </w:r>
      <w:proofErr w:type="spellStart"/>
      <w:r w:rsidRPr="001E75F0">
        <w:rPr>
          <w:lang w:val="es-PE"/>
        </w:rPr>
        <w:t>ferreteria</w:t>
      </w:r>
      <w:proofErr w:type="spellEnd"/>
      <w:r w:rsidRPr="001E75F0">
        <w:rPr>
          <w:lang w:val="es-PE"/>
        </w:rPr>
        <w:t xml:space="preserve"> = new </w:t>
      </w:r>
      <w:proofErr w:type="spellStart"/>
      <w:r w:rsidRPr="001E75F0">
        <w:rPr>
          <w:lang w:val="es-PE"/>
        </w:rPr>
        <w:t>Ferreteria</w:t>
      </w:r>
      <w:proofErr w:type="spellEnd"/>
      <w:r w:rsidRPr="001E75F0">
        <w:rPr>
          <w:lang w:val="es-PE"/>
        </w:rPr>
        <w:t>("Ferretería Central");</w:t>
      </w:r>
      <w:r w:rsidRPr="001E75F0">
        <w:rPr>
          <w:lang w:val="es-PE"/>
        </w:rPr>
        <w:br/>
        <w:t xml:space="preserve">        </w:t>
      </w:r>
      <w:proofErr w:type="spellStart"/>
      <w:r w:rsidRPr="001E75F0">
        <w:rPr>
          <w:lang w:val="es-PE"/>
        </w:rPr>
        <w:t>ferreteria.mostrarInfo</w:t>
      </w:r>
      <w:proofErr w:type="spellEnd"/>
      <w:r w:rsidRPr="001E75F0">
        <w:rPr>
          <w:lang w:val="es-PE"/>
        </w:rPr>
        <w:t>();</w:t>
      </w:r>
      <w:r w:rsidRPr="001E75F0">
        <w:rPr>
          <w:lang w:val="es-PE"/>
        </w:rPr>
        <w:br/>
      </w:r>
      <w:r w:rsidRPr="001E75F0">
        <w:rPr>
          <w:lang w:val="es-PE"/>
        </w:rPr>
        <w:br/>
        <w:t xml:space="preserve">        Producto martillo = new Producto("Martillo", 25.0, 10);</w:t>
      </w:r>
      <w:r w:rsidRPr="001E75F0">
        <w:rPr>
          <w:lang w:val="es-PE"/>
        </w:rPr>
        <w:br/>
        <w:t xml:space="preserve">        Cliente cliente1 = new Cliente("Fernando", "12345678");</w:t>
      </w:r>
      <w:r w:rsidRPr="001E75F0">
        <w:rPr>
          <w:lang w:val="es-PE"/>
        </w:rPr>
        <w:br/>
        <w:t xml:space="preserve">        Empleado empleado1 = new Empleado("Ricardo", "Cajero");</w:t>
      </w:r>
      <w:r w:rsidRPr="001E75F0">
        <w:rPr>
          <w:lang w:val="es-PE"/>
        </w:rPr>
        <w:br/>
      </w:r>
      <w:r w:rsidRPr="001E75F0">
        <w:rPr>
          <w:lang w:val="es-PE"/>
        </w:rPr>
        <w:br/>
        <w:t xml:space="preserve">        empleado1.atenderCliente(cliente1);</w:t>
      </w:r>
      <w:r w:rsidRPr="001E75F0">
        <w:rPr>
          <w:lang w:val="es-PE"/>
        </w:rPr>
        <w:br/>
        <w:t xml:space="preserve">        cliente1.comprar(martillo, 2);</w:t>
      </w:r>
      <w:r w:rsidRPr="001E75F0">
        <w:rPr>
          <w:lang w:val="es-PE"/>
        </w:rPr>
        <w:br/>
      </w:r>
      <w:r w:rsidRPr="001E75F0">
        <w:rPr>
          <w:lang w:val="es-PE"/>
        </w:rPr>
        <w:br/>
        <w:t xml:space="preserve">        Venta venta1 = new Venta(cliente1, martillo, 2);</w:t>
      </w:r>
      <w:r w:rsidRPr="001E75F0">
        <w:rPr>
          <w:lang w:val="es-PE"/>
        </w:rPr>
        <w:br/>
        <w:t xml:space="preserve">        venta1.registrarVenta();</w:t>
      </w:r>
      <w:r w:rsidRPr="001E75F0">
        <w:rPr>
          <w:lang w:val="es-PE"/>
        </w:rPr>
        <w:br/>
        <w:t xml:space="preserve">    }</w:t>
      </w:r>
      <w:r w:rsidRPr="001E75F0">
        <w:rPr>
          <w:lang w:val="es-PE"/>
        </w:rPr>
        <w:br/>
        <w:t>}</w:t>
      </w:r>
      <w:r w:rsidRPr="001E75F0">
        <w:rPr>
          <w:lang w:val="es-PE"/>
        </w:rPr>
        <w:br/>
      </w:r>
    </w:p>
    <w:p w14:paraId="70DD5E32" w14:textId="77777777" w:rsidR="004C0F3E" w:rsidRPr="001E75F0" w:rsidRDefault="00000000">
      <w:pPr>
        <w:pStyle w:val="Ttulo1"/>
        <w:rPr>
          <w:lang w:val="es-PE"/>
        </w:rPr>
      </w:pPr>
      <w:r w:rsidRPr="001E75F0">
        <w:rPr>
          <w:lang w:val="es-PE"/>
        </w:rPr>
        <w:t>Conclusiones</w:t>
      </w:r>
    </w:p>
    <w:p w14:paraId="77738FE8" w14:textId="77777777" w:rsidR="004C0F3E" w:rsidRPr="001E75F0" w:rsidRDefault="00000000">
      <w:pPr>
        <w:rPr>
          <w:lang w:val="es-PE"/>
        </w:rPr>
      </w:pPr>
      <w:r w:rsidRPr="001E75F0">
        <w:rPr>
          <w:lang w:val="es-PE"/>
        </w:rPr>
        <w:t>La modelación de la ferretería con POO en Java permite representar un negocio de manera estructurada. Cada integrante desarrolló una parte del proyecto, lo que refuerza el trabajo en equipo. Además, el uso de GitHub asegura control de versiones y colaboración en línea.</w:t>
      </w:r>
    </w:p>
    <w:p w14:paraId="2764BF47" w14:textId="77777777" w:rsidR="004C0F3E" w:rsidRPr="001E75F0" w:rsidRDefault="00000000">
      <w:pPr>
        <w:pStyle w:val="Ttulo1"/>
        <w:rPr>
          <w:lang w:val="es-PE"/>
        </w:rPr>
      </w:pPr>
      <w:r w:rsidRPr="001E75F0">
        <w:rPr>
          <w:lang w:val="es-PE"/>
        </w:rPr>
        <w:lastRenderedPageBreak/>
        <w:t>Evidencia de GitHub</w:t>
      </w:r>
    </w:p>
    <w:p w14:paraId="5F0AD458" w14:textId="0C96613A" w:rsidR="004C0F3E" w:rsidRPr="001E75F0" w:rsidRDefault="001F2D2F">
      <w:pPr>
        <w:rPr>
          <w:lang w:val="es-PE"/>
        </w:rPr>
      </w:pPr>
      <w:r w:rsidRPr="001F2D2F">
        <w:rPr>
          <w:lang w:val="es-PE"/>
        </w:rPr>
        <w:drawing>
          <wp:inline distT="0" distB="0" distL="0" distR="0" wp14:anchorId="1AB3E327" wp14:editId="4C856845">
            <wp:extent cx="5486400" cy="1454785"/>
            <wp:effectExtent l="0" t="0" r="0" b="0"/>
            <wp:docPr id="1088149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49223" name=""/>
                    <pic:cNvPicPr/>
                  </pic:nvPicPr>
                  <pic:blipFill>
                    <a:blip r:embed="rId6"/>
                    <a:stretch>
                      <a:fillRect/>
                    </a:stretch>
                  </pic:blipFill>
                  <pic:spPr>
                    <a:xfrm>
                      <a:off x="0" y="0"/>
                      <a:ext cx="5486400" cy="1454785"/>
                    </a:xfrm>
                    <a:prstGeom prst="rect">
                      <a:avLst/>
                    </a:prstGeom>
                  </pic:spPr>
                </pic:pic>
              </a:graphicData>
            </a:graphic>
          </wp:inline>
        </w:drawing>
      </w:r>
    </w:p>
    <w:p w14:paraId="58C6573E" w14:textId="2F8FDD2F" w:rsidR="001E75F0" w:rsidRPr="001E75F0" w:rsidRDefault="00790F3A">
      <w:pPr>
        <w:rPr>
          <w:lang w:val="es-PE"/>
        </w:rPr>
      </w:pPr>
      <w:r>
        <w:rPr>
          <w:lang w:val="es-PE"/>
        </w:rPr>
        <w:t>Fernando:</w:t>
      </w:r>
    </w:p>
    <w:p w14:paraId="49DFDD03" w14:textId="6DBEF3C7" w:rsidR="001E75F0" w:rsidRDefault="001E75F0">
      <w:pPr>
        <w:rPr>
          <w:lang w:val="es-PE"/>
        </w:rPr>
      </w:pPr>
      <w:r w:rsidRPr="001E75F0">
        <w:rPr>
          <w:lang w:val="es-PE"/>
        </w:rPr>
        <w:drawing>
          <wp:inline distT="0" distB="0" distL="0" distR="0" wp14:anchorId="4C7EC501" wp14:editId="5ABC93CF">
            <wp:extent cx="5486400" cy="4608830"/>
            <wp:effectExtent l="0" t="0" r="0" b="1270"/>
            <wp:docPr id="20256780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78069" name=""/>
                    <pic:cNvPicPr/>
                  </pic:nvPicPr>
                  <pic:blipFill>
                    <a:blip r:embed="rId7"/>
                    <a:stretch>
                      <a:fillRect/>
                    </a:stretch>
                  </pic:blipFill>
                  <pic:spPr>
                    <a:xfrm>
                      <a:off x="0" y="0"/>
                      <a:ext cx="5486400" cy="4608830"/>
                    </a:xfrm>
                    <a:prstGeom prst="rect">
                      <a:avLst/>
                    </a:prstGeom>
                  </pic:spPr>
                </pic:pic>
              </a:graphicData>
            </a:graphic>
          </wp:inline>
        </w:drawing>
      </w:r>
    </w:p>
    <w:p w14:paraId="70A93ABE" w14:textId="726E53E8" w:rsidR="00790F3A" w:rsidRDefault="00790F3A">
      <w:pPr>
        <w:rPr>
          <w:lang w:val="es-PE"/>
        </w:rPr>
      </w:pPr>
      <w:proofErr w:type="spellStart"/>
      <w:r>
        <w:rPr>
          <w:lang w:val="es-PE"/>
        </w:rPr>
        <w:lastRenderedPageBreak/>
        <w:t>Cedric</w:t>
      </w:r>
      <w:proofErr w:type="spellEnd"/>
      <w:r>
        <w:rPr>
          <w:lang w:val="es-PE"/>
        </w:rPr>
        <w:t>:</w:t>
      </w:r>
      <w:r>
        <w:rPr>
          <w:lang w:val="es-PE"/>
        </w:rPr>
        <w:br/>
      </w:r>
      <w:r>
        <w:rPr>
          <w:noProof/>
          <w:lang w:val="es-PE"/>
        </w:rPr>
        <w:drawing>
          <wp:inline distT="0" distB="0" distL="0" distR="0" wp14:anchorId="1F3509C4" wp14:editId="6283B973">
            <wp:extent cx="5362575" cy="5753100"/>
            <wp:effectExtent l="0" t="0" r="9525" b="0"/>
            <wp:docPr id="187126400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5753100"/>
                    </a:xfrm>
                    <a:prstGeom prst="rect">
                      <a:avLst/>
                    </a:prstGeom>
                    <a:noFill/>
                  </pic:spPr>
                </pic:pic>
              </a:graphicData>
            </a:graphic>
          </wp:inline>
        </w:drawing>
      </w:r>
    </w:p>
    <w:p w14:paraId="256EA89A" w14:textId="56E60997" w:rsidR="001E75F0" w:rsidRPr="001E75F0" w:rsidRDefault="001E75F0">
      <w:pPr>
        <w:rPr>
          <w:lang w:val="es-PE"/>
        </w:rPr>
      </w:pPr>
    </w:p>
    <w:sectPr w:rsidR="001E75F0" w:rsidRPr="001E75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88168306">
    <w:abstractNumId w:val="8"/>
  </w:num>
  <w:num w:numId="2" w16cid:durableId="1084914688">
    <w:abstractNumId w:val="6"/>
  </w:num>
  <w:num w:numId="3" w16cid:durableId="1263686039">
    <w:abstractNumId w:val="5"/>
  </w:num>
  <w:num w:numId="4" w16cid:durableId="1871454817">
    <w:abstractNumId w:val="4"/>
  </w:num>
  <w:num w:numId="5" w16cid:durableId="242034310">
    <w:abstractNumId w:val="7"/>
  </w:num>
  <w:num w:numId="6" w16cid:durableId="912197485">
    <w:abstractNumId w:val="3"/>
  </w:num>
  <w:num w:numId="7" w16cid:durableId="692850143">
    <w:abstractNumId w:val="2"/>
  </w:num>
  <w:num w:numId="8" w16cid:durableId="348530430">
    <w:abstractNumId w:val="1"/>
  </w:num>
  <w:num w:numId="9" w16cid:durableId="1450203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75F0"/>
    <w:rsid w:val="001F2D2F"/>
    <w:rsid w:val="0029639D"/>
    <w:rsid w:val="00326F90"/>
    <w:rsid w:val="004C0F3E"/>
    <w:rsid w:val="00790F3A"/>
    <w:rsid w:val="00813B8F"/>
    <w:rsid w:val="00AA1D8D"/>
    <w:rsid w:val="00B47730"/>
    <w:rsid w:val="00CB0664"/>
    <w:rsid w:val="00F47D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84CD82"/>
  <w14:defaultImageDpi w14:val="300"/>
  <w15:docId w15:val="{D81477FF-85F4-4681-A167-305536D96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687</Words>
  <Characters>3782</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Fernando Jose Valdivia Seminario</cp:lastModifiedBy>
  <cp:revision>2</cp:revision>
  <dcterms:created xsi:type="dcterms:W3CDTF">2013-12-23T23:15:00Z</dcterms:created>
  <dcterms:modified xsi:type="dcterms:W3CDTF">2025-09-08T04:56:00Z</dcterms:modified>
  <cp:category/>
</cp:coreProperties>
</file>